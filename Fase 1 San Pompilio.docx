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184D1" w14:textId="77777777" w:rsidR="00234DEE" w:rsidRDefault="00951195">
      <w:pPr>
        <w:pStyle w:val="Ttulo1"/>
      </w:pPr>
      <w:r>
        <w:t>Fase 1 – Planificación del Contenido</w:t>
      </w:r>
    </w:p>
    <w:p w14:paraId="42A10FF5" w14:textId="77777777" w:rsidR="00234DEE" w:rsidRDefault="00951195">
      <w:r>
        <w:t>Proyecto: Santos y Mártires Escolapios</w:t>
      </w:r>
    </w:p>
    <w:p w14:paraId="37EDEF2A" w14:textId="77777777" w:rsidR="00234DEE" w:rsidRDefault="00951195">
      <w:r>
        <w:t>Santo elegido: San Pompilio María Pirrotti (Sch.P.)</w:t>
      </w:r>
    </w:p>
    <w:p w14:paraId="3DFCEAD6" w14:textId="77777777" w:rsidR="00234DEE" w:rsidRDefault="00951195">
      <w:pPr>
        <w:pStyle w:val="Ttulo2"/>
      </w:pPr>
      <w:r>
        <w:t>1. Biografía de San Pompilio María Pirrotti</w:t>
      </w:r>
    </w:p>
    <w:p w14:paraId="2AC9DFA5" w14:textId="77777777" w:rsidR="00234DEE" w:rsidRDefault="00951195">
      <w:r>
        <w:t>San Pompilio María Pirrotti nació el 29 de septiembre de 1710 en Montecalvo Irpino (Reino de Nápoles). Ingresó joven a la Orden de las Escuelas Pías, tomando el nombre religioso de Pompilio María de San Nicolás. Fue ordenado sacerdote escolapio y se dedicó especialmente a la educación de niños y jóvenes, siguiendo el carisma de San José de Calasanz.</w:t>
      </w:r>
      <w:r>
        <w:br/>
      </w:r>
      <w:r>
        <w:br/>
        <w:t>Su ministerio se caracterizó por una profunda devoción a la Eucaristía y al Sagrado Corazón de Jesús, promoviendo la comunión frecuente en un tiempo en que aún no era costumbre. Predicó en diferentes ciudades del Reino de Nápoles, destacándose como confesor y guía espiritual.</w:t>
      </w:r>
      <w:r>
        <w:br/>
      </w:r>
      <w:r>
        <w:br/>
        <w:t>A lo largo de su vida enfrentó conflictos con algunas autoridades civiles y eclesiásticas, llegando incluso a ser expulsado del reino, aunque más tarde fue readmitido gracias al apoyo del pueblo y de sus hermanos religiosos.</w:t>
      </w:r>
      <w:r>
        <w:br/>
      </w:r>
      <w:r>
        <w:br/>
        <w:t>Falleció en Campi Salentina el 15 de julio de 1766. Fue beatificado en 1890 por el Papa León XIII y canonizado en 1934 por Pío XI. Su fiesta litúrgica se celebra el 15 de julio.</w:t>
      </w:r>
    </w:p>
    <w:p w14:paraId="1D9596DC" w14:textId="77777777" w:rsidR="00234DEE" w:rsidRDefault="00951195">
      <w:pPr>
        <w:pStyle w:val="Ttulo2"/>
      </w:pPr>
      <w:r>
        <w:t>2. Aporte de San Pompilio</w:t>
      </w:r>
    </w:p>
    <w:p w14:paraId="0EC92834" w14:textId="77777777" w:rsidR="00234DEE" w:rsidRDefault="00951195">
      <w:r>
        <w:t>- Educador escolapio: maestro de niños y jóvenes, ejemplo de dedicación al carisma calasancio.</w:t>
      </w:r>
    </w:p>
    <w:p w14:paraId="561801CB" w14:textId="77777777" w:rsidR="00234DEE" w:rsidRDefault="00951195">
      <w:r>
        <w:t>- Devoción eucarística: impulsó la práctica de la comunión frecuente y la adoración al Santísimo Sacramento.</w:t>
      </w:r>
    </w:p>
    <w:p w14:paraId="7209BDB5" w14:textId="77777777" w:rsidR="00234DEE" w:rsidRDefault="00951195">
      <w:r>
        <w:t>- Espiritualidad del Corazón de Jesús: difundió la devoción al Sagrado Corazón, siendo uno de los primeros propagadores en Italia.</w:t>
      </w:r>
    </w:p>
    <w:p w14:paraId="7ABFB758" w14:textId="77777777" w:rsidR="00234DEE" w:rsidRDefault="00951195">
      <w:r>
        <w:t>- Confesor y guía espiritual: acompañó a numerosos fieles, transmitiendo confianza y esperanza.</w:t>
      </w:r>
    </w:p>
    <w:p w14:paraId="27E9AF12" w14:textId="77777777" w:rsidR="00234DEE" w:rsidRDefault="00951195">
      <w:r>
        <w:t>- Modelo escolapio: es recordado como 'apóstol entre la juventud' y referente de fidelidad al carisma de la educación cristiana.</w:t>
      </w:r>
    </w:p>
    <w:p w14:paraId="4AEE0201" w14:textId="77777777" w:rsidR="00234DEE" w:rsidRDefault="00951195">
      <w:pPr>
        <w:pStyle w:val="Ttulo2"/>
      </w:pPr>
      <w:r>
        <w:t>3. Definición de secciones y jerarquía de la información</w:t>
      </w:r>
    </w:p>
    <w:p w14:paraId="27CFD09C" w14:textId="77777777" w:rsidR="00234DEE" w:rsidRDefault="00951195">
      <w:r>
        <w:t>- Inicio – Nombre del santo, imagen principal y fechas clave.</w:t>
      </w:r>
    </w:p>
    <w:p w14:paraId="6A82A7E4" w14:textId="77777777" w:rsidR="00234DEE" w:rsidRDefault="00951195">
      <w:r>
        <w:t>- Biografía – Vida y ministerio (infancia, vocación, misión, dificultades, muerte y culto).</w:t>
      </w:r>
    </w:p>
    <w:p w14:paraId="316FD103" w14:textId="77777777" w:rsidR="00234DEE" w:rsidRDefault="00951195">
      <w:r>
        <w:lastRenderedPageBreak/>
        <w:t>- Aportes y legado – Principales contribuciones educativas y espirituales.</w:t>
      </w:r>
    </w:p>
    <w:p w14:paraId="29B22B3F" w14:textId="77777777" w:rsidR="00234DEE" w:rsidRDefault="00951195">
      <w:r>
        <w:t>- Línea de tiempo – Tabla con los eventos más importantes de su vida.</w:t>
      </w:r>
    </w:p>
    <w:p w14:paraId="3331CA7B" w14:textId="77777777" w:rsidR="00234DEE" w:rsidRDefault="00951195">
      <w:r>
        <w:t>- Lugares vinculados – Galería de imágenes de Montecalvo Irpino, Benevento y Campi Salentina.</w:t>
      </w:r>
    </w:p>
    <w:p w14:paraId="1831AC2C" w14:textId="77777777" w:rsidR="00234DEE" w:rsidRDefault="00951195">
      <w:r>
        <w:t>- Citas – Frases o pensamientos inspiradores.</w:t>
      </w:r>
    </w:p>
    <w:p w14:paraId="44A6E582" w14:textId="77777777" w:rsidR="00234DEE" w:rsidRDefault="00951195">
      <w:r>
        <w:t>- Fuentes – Bibliografía y enlaces de referencia.</w:t>
      </w:r>
    </w:p>
    <w:p w14:paraId="51BF77AE" w14:textId="77777777" w:rsidR="00234DEE" w:rsidRDefault="00951195">
      <w:r>
        <w:t>- Contacto – Formulario sencillo para preguntas o comentarios.</w:t>
      </w:r>
    </w:p>
    <w:p w14:paraId="395F24AE" w14:textId="77777777" w:rsidR="00234DEE" w:rsidRDefault="00951195">
      <w:pPr>
        <w:pStyle w:val="Ttulo2"/>
      </w:pPr>
      <w:r>
        <w:t>4. Esquema o boceto de la página</w:t>
      </w:r>
    </w:p>
    <w:p w14:paraId="120EF238" w14:textId="77777777" w:rsidR="00234DEE" w:rsidRDefault="00951195">
      <w:r>
        <w:t>[HEADER / NAVBAR]</w:t>
      </w:r>
      <w:r>
        <w:br/>
        <w:t xml:space="preserve">  | San Pompilio | Biografía | Aportes | Línea de tiempo | Lugares | Citas | Fuentes | Contacto |</w:t>
      </w:r>
      <w:r>
        <w:br/>
      </w:r>
      <w:r>
        <w:br/>
        <w:t>[SECCIÓN INICIO]</w:t>
      </w:r>
      <w:r>
        <w:br/>
        <w:t xml:space="preserve">  Imagen del santo + Título: 'San Pompilio María Pirrotti'</w:t>
      </w:r>
      <w:r>
        <w:br/>
        <w:t xml:space="preserve">  Fechas de nacimiento y muerte</w:t>
      </w:r>
      <w:r>
        <w:br/>
        <w:t xml:space="preserve">  Botón: 'Conocer su historia'</w:t>
      </w:r>
      <w:r>
        <w:br/>
      </w:r>
      <w:r>
        <w:br/>
        <w:t>[SECCIÓN BIOGRAFÍA]</w:t>
      </w:r>
      <w:r>
        <w:br/>
        <w:t xml:space="preserve">  Texto dividido en párrafos</w:t>
      </w:r>
      <w:r>
        <w:br/>
        <w:t xml:space="preserve">  Aside: 'Datos rápidos' (nacimiento, orden, memoria litúrgica)</w:t>
      </w:r>
      <w:r>
        <w:br/>
      </w:r>
      <w:r>
        <w:br/>
        <w:t>[SECCIÓN APORTES Y LEGADO]</w:t>
      </w:r>
      <w:r>
        <w:br/>
        <w:t xml:space="preserve">  Cards con sus principales contribuciones</w:t>
      </w:r>
      <w:r>
        <w:br/>
      </w:r>
      <w:r>
        <w:br/>
        <w:t>[SECCIÓN LÍNEA DE TIEMPO]</w:t>
      </w:r>
      <w:r>
        <w:br/>
        <w:t xml:space="preserve">  Tabla con Año | Evento</w:t>
      </w:r>
      <w:r>
        <w:br/>
      </w:r>
      <w:r>
        <w:br/>
        <w:t>[SECCIÓN LUGARES]</w:t>
      </w:r>
      <w:r>
        <w:br/>
        <w:t xml:space="preserve">  Galería de 3 imágenes con pie de foto</w:t>
      </w:r>
      <w:r>
        <w:br/>
      </w:r>
      <w:r>
        <w:br/>
        <w:t>[SECCIÓN CITAS]</w:t>
      </w:r>
      <w:r>
        <w:br/>
        <w:t xml:space="preserve">  Bloques con frases destacadas</w:t>
      </w:r>
      <w:r>
        <w:br/>
      </w:r>
      <w:r>
        <w:br/>
        <w:t>[SECCIÓN FUENTES]</w:t>
      </w:r>
      <w:r>
        <w:br/>
        <w:t xml:space="preserve">  Lista numerada con enlaces</w:t>
      </w:r>
      <w:r>
        <w:br/>
      </w:r>
      <w:r>
        <w:br/>
        <w:t>[SECCIÓN CONTACTO]</w:t>
      </w:r>
      <w:r>
        <w:br/>
        <w:t xml:space="preserve">  Formulario (nombre, comentario, checkbox)</w:t>
      </w:r>
      <w:r>
        <w:br/>
      </w:r>
      <w:r>
        <w:br/>
      </w:r>
      <w:r>
        <w:lastRenderedPageBreak/>
        <w:t>[FOOTER]</w:t>
      </w:r>
      <w:r>
        <w:br/>
        <w:t xml:space="preserve">  Créditos del equipo y curso</w:t>
      </w:r>
    </w:p>
    <w:sectPr w:rsidR="00234D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8676548">
    <w:abstractNumId w:val="8"/>
  </w:num>
  <w:num w:numId="2" w16cid:durableId="511843030">
    <w:abstractNumId w:val="6"/>
  </w:num>
  <w:num w:numId="3" w16cid:durableId="260718855">
    <w:abstractNumId w:val="5"/>
  </w:num>
  <w:num w:numId="4" w16cid:durableId="317805419">
    <w:abstractNumId w:val="4"/>
  </w:num>
  <w:num w:numId="5" w16cid:durableId="689187856">
    <w:abstractNumId w:val="7"/>
  </w:num>
  <w:num w:numId="6" w16cid:durableId="609748193">
    <w:abstractNumId w:val="3"/>
  </w:num>
  <w:num w:numId="7" w16cid:durableId="218706907">
    <w:abstractNumId w:val="2"/>
  </w:num>
  <w:num w:numId="8" w16cid:durableId="394939593">
    <w:abstractNumId w:val="1"/>
  </w:num>
  <w:num w:numId="9" w16cid:durableId="166127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4DEE"/>
    <w:rsid w:val="0029639D"/>
    <w:rsid w:val="00326F90"/>
    <w:rsid w:val="007961FF"/>
    <w:rsid w:val="00951195"/>
    <w:rsid w:val="009E5D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DE87B4"/>
  <w14:defaultImageDpi w14:val="300"/>
  <w15:docId w15:val="{EEF622EF-B7D1-094B-ABB8-08045009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solangebernalcruz009@gmail.com</cp:lastModifiedBy>
  <cp:revision>2</cp:revision>
  <dcterms:created xsi:type="dcterms:W3CDTF">2025-09-05T19:52:00Z</dcterms:created>
  <dcterms:modified xsi:type="dcterms:W3CDTF">2025-09-05T19:52:00Z</dcterms:modified>
  <cp:category/>
</cp:coreProperties>
</file>